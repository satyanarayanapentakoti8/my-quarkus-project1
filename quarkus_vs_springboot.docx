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Quarkus vs Spring Boot: Where Quarkus Wins</w:t>
      </w:r>
    </w:p>
    <w:p>
      <w:r>
        <w:t>Both Quarkus and Spring Boot are powerful frameworks for building modern Java microservices. However, Quarkus was designed with cloud-native and container-first environments in mind, giving it several advantages in certain scenarios. Below are the areas where Quarkus clearly wins over Spring Boot:</w:t>
      </w:r>
    </w:p>
    <w:p>
      <w:pPr>
        <w:pStyle w:val="Heading2"/>
      </w:pPr>
      <w:r>
        <w:t>Startup Time</w:t>
      </w:r>
    </w:p>
    <w:p>
      <w:r>
        <w:t>Quarkus: Extremely fast startup (tens of milliseconds).</w:t>
        <w:br/>
        <w:t>Spring Boot: Typically takes seconds.</w:t>
        <w:br/>
        <w:t>Why it matters: Quarkus is ideal for serverless functions, scaling up pods quickly in Kubernetes, and microservices that need to boot fast.</w:t>
      </w:r>
    </w:p>
    <w:p>
      <w:pPr>
        <w:pStyle w:val="Heading2"/>
      </w:pPr>
      <w:r>
        <w:t>Memory Footprint</w:t>
      </w:r>
    </w:p>
    <w:p>
      <w:r>
        <w:t>Quarkus: Much lower memory usage (tens of MBs).</w:t>
        <w:br/>
        <w:t>Spring Boot: Higher memory consumption (hundreds of MBs).</w:t>
        <w:br/>
        <w:t>Why it matters: You can run more services per node/pod, reducing cloud costs.</w:t>
      </w:r>
    </w:p>
    <w:p>
      <w:pPr>
        <w:pStyle w:val="Heading2"/>
      </w:pPr>
      <w:r>
        <w:t>GraalVM Native Image Support</w:t>
      </w:r>
    </w:p>
    <w:p>
      <w:r>
        <w:t>Quarkus: Built from the ground up to work with GraalVM native images → produces small, self-contained executables.</w:t>
        <w:br/>
        <w:t>Spring Boot: Recently added support with Spring Native / Spring Boot 3 + GraalVM, but less mature and slower build times.</w:t>
        <w:br/>
        <w:t>Why it matters: Native Quarkus apps start instantly and are perfect for serverless (AWS Lambda, Azure Functions, Knative, etc.).</w:t>
      </w:r>
    </w:p>
    <w:p>
      <w:pPr>
        <w:pStyle w:val="Heading2"/>
      </w:pPr>
      <w:r>
        <w:t>Kubernetes &amp; Cloud-Native First</w:t>
      </w:r>
    </w:p>
    <w:p>
      <w:r>
        <w:t>Quarkus: Out-of-the-box Kubernetes/OpenShift integrations (health checks, config, metrics, CRDs, operators).</w:t>
        <w:br/>
        <w:t>Spring Boot: Needs Spring Cloud + additional libraries to match.</w:t>
        <w:br/>
        <w:t>Why it matters: With Quarkus, you deploy microservices faster in cloud-native ecosystems.</w:t>
      </w:r>
    </w:p>
    <w:p>
      <w:pPr>
        <w:pStyle w:val="Heading2"/>
      </w:pPr>
      <w:r>
        <w:t>Live Coding &amp; Dev Mode</w:t>
      </w:r>
    </w:p>
    <w:p>
      <w:r>
        <w:t>Quarkus: Offers hot-reload and live coding (mvn quarkus:dev), with extremely fast feedback loop.</w:t>
        <w:br/>
        <w:t>Spring Boot: Devtools and Spring Boot 3.2's dev tools are available, but slower compared to Quarkus.</w:t>
        <w:br/>
        <w:t>Why it matters: Developer productivity in microservices projects is higher with Quarkus.</w:t>
      </w:r>
    </w:p>
    <w:p>
      <w:pPr>
        <w:pStyle w:val="Heading2"/>
      </w:pPr>
      <w:r>
        <w:t>Container Optimization</w:t>
      </w:r>
    </w:p>
    <w:p>
      <w:r>
        <w:t>Quarkus: Applications are smaller in JAR and container image size.</w:t>
        <w:br/>
        <w:t>Spring Boot: Larger JARs and container images.</w:t>
        <w:br/>
        <w:t>Why it matters: Faster builds, pushes, and deployments in CI/CD pipelines.</w:t>
      </w:r>
    </w:p>
    <w:p>
      <w:pPr>
        <w:pStyle w:val="Heading2"/>
      </w:pPr>
      <w:r>
        <w:t>Reactive Programming</w:t>
      </w:r>
    </w:p>
    <w:p>
      <w:r>
        <w:t>Quarkus: Built-in Mutiny API and Vert.x integration → efficient for event-driven, streaming, and async systems.</w:t>
        <w:br/>
        <w:t>Spring Boot: Has Spring WebFlux, but more heavyweight and not the default.</w:t>
        <w:br/>
        <w:t>Why it matters: Quarkus shines in real-time apps, IoT, and messaging-heavy workloads.</w:t>
      </w:r>
    </w:p>
    <w:p>
      <w:pPr>
        <w:pStyle w:val="Heading2"/>
      </w:pPr>
      <w:r>
        <w:t>Performance in High-Density Environments</w:t>
      </w:r>
    </w:p>
    <w:p>
      <w:r>
        <w:t>Quarkus: Handles scale-to-zero and elastic scaling more efficiently.</w:t>
        <w:br/>
        <w:t>Spring Boot: Better for long-running, traditional enterprise apps.</w:t>
        <w:br/>
        <w:t>Why it matters: Cloud-native apps save costs in infra with Quarkus.</w:t>
      </w:r>
    </w:p>
    <w:p>
      <w:pPr>
        <w:pStyle w:val="Heading2"/>
      </w:pPr>
      <w:r>
        <w:t>Developer Experience</w:t>
      </w:r>
    </w:p>
    <w:p>
      <w:r>
        <w:t>Quarkus: Designed for microservices, serverless, Kubernetes-first development. Strong documentation for cloud-native.</w:t>
        <w:br/>
        <w:t>Spring Boot: More mature ecosystem, richer integrations.</w:t>
        <w:br/>
        <w:t>Why it matters: If you’re cloud + microservices first, Quarkus gives a smoother experience.</w:t>
      </w:r>
    </w:p>
    <w:p>
      <w:pPr>
        <w:pStyle w:val="Heading1"/>
      </w:pPr>
      <w:r>
        <w:t>Quick Summary — Where Quarkus Wins</w:t>
      </w:r>
    </w:p>
    <w:p>
      <w:r>
        <w:t>• Faster startup &amp; shutdown</w:t>
      </w:r>
    </w:p>
    <w:p>
      <w:r>
        <w:t>• Lower memory usage</w:t>
      </w:r>
    </w:p>
    <w:p>
      <w:r>
        <w:t>• Smaller container images</w:t>
      </w:r>
    </w:p>
    <w:p>
      <w:r>
        <w:t>• Better native image support</w:t>
      </w:r>
    </w:p>
    <w:p>
      <w:r>
        <w:t>• Cloud-native/Kubernetes-first</w:t>
      </w:r>
    </w:p>
    <w:p>
      <w:r>
        <w:t>• Faster dev mode &amp; hot reload</w:t>
      </w:r>
    </w:p>
    <w:p>
      <w:r>
        <w:t>• Lower infra costs at scale</w:t>
      </w:r>
    </w:p>
    <w:p>
      <w:r>
        <w:t>In short:</w:t>
        <w:br/>
        <w:t>- If you need traditional enterprise apps with lots of integrations, Spring Boot still wins.</w:t>
        <w:br/>
        <w:t>- If you want microservices, serverless, Kubernetes-native, and cloud-optimized workloads, Quarkus wins.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